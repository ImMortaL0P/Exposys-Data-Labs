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79" w:type="pct"/>
        <w:tblLook w:val="0600" w:firstRow="0" w:lastRow="0" w:firstColumn="0" w:lastColumn="0" w:noHBand="1" w:noVBand="1"/>
        <w:tblDescription w:val="Layout table"/>
      </w:tblPr>
      <w:tblGrid>
        <w:gridCol w:w="1458"/>
      </w:tblGrid>
      <w:tr w:rsidR="00CB0809" w:rsidRPr="00CD7FD7" w:rsidTr="00CD7FD7">
        <w:trPr>
          <w:trHeight w:val="194"/>
        </w:trPr>
        <w:tc>
          <w:tcPr>
            <w:tcW w:w="1458" w:type="dxa"/>
          </w:tcPr>
          <w:p w:rsidR="00CB0809" w:rsidRPr="00CD7FD7" w:rsidRDefault="00CB0809" w:rsidP="0040677A">
            <w:pPr>
              <w:jc w:val="right"/>
              <w:rPr>
                <w:rFonts w:ascii="Adobe Garamond Pro" w:hAnsi="Adobe Garamond Pro"/>
                <w:sz w:val="24"/>
              </w:rPr>
            </w:pPr>
          </w:p>
        </w:tc>
      </w:tr>
      <w:tr w:rsidR="00CB0809" w:rsidRPr="00CD7FD7" w:rsidTr="00CD7FD7">
        <w:trPr>
          <w:trHeight w:val="151"/>
        </w:trPr>
        <w:tc>
          <w:tcPr>
            <w:tcW w:w="1458" w:type="dxa"/>
          </w:tcPr>
          <w:p w:rsidR="00CB0809" w:rsidRPr="00CD7FD7" w:rsidRDefault="00CB0809" w:rsidP="00E02773">
            <w:pPr>
              <w:pStyle w:val="ContactInfo"/>
              <w:rPr>
                <w:rFonts w:ascii="Adobe Garamond Pro" w:hAnsi="Adobe Garamond Pro"/>
                <w:b/>
                <w:sz w:val="34"/>
                <w:szCs w:val="34"/>
              </w:rPr>
            </w:pPr>
          </w:p>
        </w:tc>
      </w:tr>
    </w:tbl>
    <w:p w:rsidR="00E02773" w:rsidRPr="00CD7FD7" w:rsidRDefault="00E02773" w:rsidP="00CD7FD7">
      <w:pPr>
        <w:pStyle w:val="Signature"/>
        <w:jc w:val="center"/>
        <w:rPr>
          <w:rFonts w:ascii="Adobe Garamond Pro" w:hAnsi="Adobe Garamond Pro"/>
          <w:b/>
          <w:sz w:val="34"/>
          <w:szCs w:val="34"/>
        </w:rPr>
      </w:pPr>
      <w:r w:rsidRPr="00CD7FD7">
        <w:rPr>
          <w:rFonts w:ascii="Adobe Garamond Pro" w:hAnsi="Adobe Garamond Pro"/>
          <w:b/>
          <w:sz w:val="34"/>
          <w:szCs w:val="34"/>
        </w:rPr>
        <w:t>Internship Project on Human Resources, Pan India College Data</w:t>
      </w:r>
    </w:p>
    <w:p w:rsidR="00CD7FD7" w:rsidRPr="00CD7FD7" w:rsidRDefault="00CD7FD7" w:rsidP="00CD7FD7">
      <w:pPr>
        <w:rPr>
          <w:sz w:val="24"/>
        </w:rPr>
      </w:pPr>
    </w:p>
    <w:p w:rsidR="00E02773" w:rsidRPr="00CD7FD7" w:rsidRDefault="00E02773" w:rsidP="00E02773">
      <w:pPr>
        <w:jc w:val="center"/>
        <w:rPr>
          <w:rFonts w:ascii="Adobe Garamond Pro" w:hAnsi="Adobe Garamond Pro"/>
          <w:b/>
          <w:i/>
          <w:sz w:val="24"/>
          <w:u w:val="single"/>
        </w:rPr>
      </w:pPr>
      <w:r w:rsidRPr="00CD7FD7">
        <w:rPr>
          <w:rFonts w:ascii="Adobe Garamond Pro" w:hAnsi="Adobe Garamond Pro"/>
          <w:b/>
          <w:i/>
          <w:sz w:val="24"/>
          <w:u w:val="single"/>
        </w:rPr>
        <w:t>Submitted to:</w:t>
      </w:r>
    </w:p>
    <w:p w:rsidR="00E02773" w:rsidRPr="00CD7FD7" w:rsidRDefault="00E02773" w:rsidP="00E02773">
      <w:pPr>
        <w:jc w:val="center"/>
        <w:rPr>
          <w:rFonts w:ascii="Adobe Garamond Pro" w:hAnsi="Adobe Garamond Pro"/>
          <w:b/>
          <w:sz w:val="24"/>
        </w:rPr>
      </w:pPr>
      <w:r w:rsidRPr="00CD7FD7">
        <w:rPr>
          <w:rFonts w:ascii="Adobe Garamond Pro" w:hAnsi="Adobe Garamond Pro"/>
          <w:b/>
          <w:sz w:val="24"/>
        </w:rPr>
        <w:t>HR Head</w:t>
      </w:r>
    </w:p>
    <w:p w:rsidR="00E02773" w:rsidRPr="00CD7FD7" w:rsidRDefault="00E02773" w:rsidP="00E02773">
      <w:pPr>
        <w:jc w:val="center"/>
        <w:rPr>
          <w:rFonts w:ascii="Adobe Garamond Pro" w:hAnsi="Adobe Garamond Pro"/>
          <w:b/>
          <w:sz w:val="24"/>
        </w:rPr>
      </w:pPr>
      <w:proofErr w:type="spellStart"/>
      <w:r w:rsidRPr="00CD7FD7">
        <w:rPr>
          <w:rFonts w:ascii="Adobe Garamond Pro" w:hAnsi="Adobe Garamond Pro"/>
          <w:b/>
          <w:sz w:val="24"/>
        </w:rPr>
        <w:t>Exposys</w:t>
      </w:r>
      <w:proofErr w:type="spellEnd"/>
      <w:r w:rsidRPr="00CD7FD7">
        <w:rPr>
          <w:rFonts w:ascii="Adobe Garamond Pro" w:hAnsi="Adobe Garamond Pro"/>
          <w:b/>
          <w:sz w:val="24"/>
        </w:rPr>
        <w:t xml:space="preserve"> Data Labs</w:t>
      </w:r>
    </w:p>
    <w:p w:rsidR="00E02773" w:rsidRPr="00CD7FD7" w:rsidRDefault="00E02773" w:rsidP="00E02773">
      <w:pPr>
        <w:jc w:val="center"/>
        <w:rPr>
          <w:rFonts w:ascii="Adobe Garamond Pro" w:hAnsi="Adobe Garamond Pro"/>
          <w:b/>
          <w:sz w:val="24"/>
        </w:rPr>
      </w:pPr>
      <w:r w:rsidRPr="00CD7FD7">
        <w:rPr>
          <w:rFonts w:ascii="Adobe Garamond Pro" w:hAnsi="Adobe Garamond Pro"/>
          <w:b/>
          <w:sz w:val="24"/>
        </w:rPr>
        <w:t>Bengaluru, India.</w:t>
      </w:r>
    </w:p>
    <w:p w:rsidR="00E02773" w:rsidRDefault="00E02773" w:rsidP="00CD7FD7">
      <w:pPr>
        <w:rPr>
          <w:rFonts w:ascii="Adobe Garamond Pro" w:hAnsi="Adobe Garamond Pro"/>
          <w:b/>
          <w:sz w:val="24"/>
        </w:rPr>
      </w:pPr>
    </w:p>
    <w:p w:rsidR="00CD7FD7" w:rsidRPr="00CD7FD7" w:rsidRDefault="00CD7FD7" w:rsidP="00CD7FD7">
      <w:pPr>
        <w:rPr>
          <w:rFonts w:ascii="Adobe Garamond Pro" w:hAnsi="Adobe Garamond Pro"/>
          <w:b/>
          <w:sz w:val="24"/>
        </w:rPr>
      </w:pPr>
    </w:p>
    <w:p w:rsidR="00E02773" w:rsidRPr="00CD7FD7" w:rsidRDefault="00E02773" w:rsidP="00E02773">
      <w:pPr>
        <w:jc w:val="center"/>
        <w:rPr>
          <w:rFonts w:ascii="Adobe Garamond Pro" w:hAnsi="Adobe Garamond Pro"/>
          <w:b/>
          <w:i/>
          <w:sz w:val="24"/>
          <w:u w:val="single"/>
        </w:rPr>
      </w:pPr>
      <w:r w:rsidRPr="00CD7FD7">
        <w:rPr>
          <w:rFonts w:ascii="Adobe Garamond Pro" w:hAnsi="Adobe Garamond Pro"/>
          <w:b/>
          <w:i/>
          <w:sz w:val="24"/>
          <w:u w:val="single"/>
        </w:rPr>
        <w:t>Submitted by:</w:t>
      </w:r>
    </w:p>
    <w:p w:rsidR="00E02773" w:rsidRPr="00CD7FD7" w:rsidRDefault="00E02773" w:rsidP="00E02773">
      <w:pPr>
        <w:jc w:val="center"/>
        <w:rPr>
          <w:rFonts w:ascii="Adobe Garamond Pro" w:hAnsi="Adobe Garamond Pro"/>
          <w:b/>
          <w:sz w:val="24"/>
        </w:rPr>
      </w:pPr>
      <w:r w:rsidRPr="00CD7FD7">
        <w:rPr>
          <w:rFonts w:ascii="Adobe Garamond Pro" w:hAnsi="Adobe Garamond Pro"/>
          <w:b/>
          <w:sz w:val="24"/>
        </w:rPr>
        <w:t>Kumar Mangalam</w:t>
      </w:r>
    </w:p>
    <w:p w:rsidR="00E02773" w:rsidRPr="00CD7FD7" w:rsidRDefault="00E02773" w:rsidP="00E02773">
      <w:pPr>
        <w:jc w:val="center"/>
        <w:rPr>
          <w:rFonts w:ascii="Adobe Garamond Pro" w:hAnsi="Adobe Garamond Pro"/>
          <w:b/>
          <w:sz w:val="24"/>
        </w:rPr>
      </w:pPr>
      <w:proofErr w:type="spellStart"/>
      <w:r w:rsidRPr="00CD7FD7">
        <w:rPr>
          <w:rFonts w:ascii="Adobe Garamond Pro" w:hAnsi="Adobe Garamond Pro"/>
          <w:b/>
          <w:sz w:val="24"/>
        </w:rPr>
        <w:t>B.Tech</w:t>
      </w:r>
      <w:proofErr w:type="spellEnd"/>
      <w:r w:rsidRPr="00CD7FD7">
        <w:rPr>
          <w:rFonts w:ascii="Adobe Garamond Pro" w:hAnsi="Adobe Garamond Pro"/>
          <w:b/>
          <w:sz w:val="24"/>
        </w:rPr>
        <w:t>.</w:t>
      </w:r>
      <w:proofErr w:type="gramStart"/>
      <w:r w:rsidRPr="00CD7FD7">
        <w:rPr>
          <w:rFonts w:ascii="Adobe Garamond Pro" w:hAnsi="Adobe Garamond Pro"/>
          <w:b/>
          <w:sz w:val="24"/>
        </w:rPr>
        <w:t>( Mechanical</w:t>
      </w:r>
      <w:proofErr w:type="gramEnd"/>
      <w:r w:rsidRPr="00CD7FD7">
        <w:rPr>
          <w:rFonts w:ascii="Adobe Garamond Pro" w:hAnsi="Adobe Garamond Pro"/>
          <w:b/>
          <w:sz w:val="24"/>
        </w:rPr>
        <w:t>)</w:t>
      </w:r>
    </w:p>
    <w:p w:rsidR="00E02773" w:rsidRPr="00CD7FD7" w:rsidRDefault="00E02773" w:rsidP="00E02773">
      <w:pPr>
        <w:jc w:val="center"/>
        <w:rPr>
          <w:rFonts w:ascii="Adobe Garamond Pro" w:hAnsi="Adobe Garamond Pro"/>
          <w:b/>
          <w:sz w:val="24"/>
        </w:rPr>
      </w:pPr>
      <w:r w:rsidRPr="00CD7FD7">
        <w:rPr>
          <w:rFonts w:ascii="Adobe Garamond Pro" w:hAnsi="Adobe Garamond Pro"/>
          <w:b/>
          <w:sz w:val="24"/>
        </w:rPr>
        <w:t xml:space="preserve">Birla Institute of Technology, </w:t>
      </w:r>
      <w:proofErr w:type="spellStart"/>
      <w:r w:rsidRPr="00CD7FD7">
        <w:rPr>
          <w:rFonts w:ascii="Adobe Garamond Pro" w:hAnsi="Adobe Garamond Pro"/>
          <w:b/>
          <w:sz w:val="24"/>
        </w:rPr>
        <w:t>Mesra</w:t>
      </w:r>
      <w:proofErr w:type="spellEnd"/>
      <w:r w:rsidRPr="00CD7FD7">
        <w:rPr>
          <w:rFonts w:ascii="Adobe Garamond Pro" w:hAnsi="Adobe Garamond Pro"/>
          <w:b/>
          <w:sz w:val="24"/>
        </w:rPr>
        <w:t>, Patna Campus</w:t>
      </w:r>
    </w:p>
    <w:p w:rsidR="00E02773" w:rsidRPr="00CD7FD7" w:rsidRDefault="00E02773" w:rsidP="00E02773">
      <w:pPr>
        <w:jc w:val="center"/>
        <w:rPr>
          <w:rFonts w:ascii="Adobe Garamond Pro" w:hAnsi="Adobe Garamond Pro"/>
          <w:b/>
          <w:sz w:val="24"/>
        </w:rPr>
      </w:pPr>
      <w:r w:rsidRPr="00CD7FD7">
        <w:rPr>
          <w:rFonts w:ascii="Adobe Garamond Pro" w:hAnsi="Adobe Garamond Pro"/>
          <w:b/>
          <w:sz w:val="24"/>
        </w:rPr>
        <w:t>Patna, India.</w:t>
      </w:r>
    </w:p>
    <w:p w:rsidR="00E02773" w:rsidRPr="00CD7FD7" w:rsidRDefault="00E02773" w:rsidP="00E02773">
      <w:pPr>
        <w:jc w:val="center"/>
        <w:rPr>
          <w:rFonts w:ascii="Adobe Garamond Pro" w:hAnsi="Adobe Garamond Pro"/>
          <w:i/>
          <w:sz w:val="28"/>
        </w:rPr>
      </w:pPr>
    </w:p>
    <w:p w:rsidR="00184D82" w:rsidRPr="00CD7FD7" w:rsidRDefault="00D046DB" w:rsidP="00E02773">
      <w:pPr>
        <w:jc w:val="center"/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8"/>
        </w:rPr>
        <w:t>Submitted on</w:t>
      </w:r>
      <w:bookmarkStart w:id="0" w:name="_GoBack"/>
      <w:bookmarkEnd w:id="0"/>
      <w:r w:rsidR="00E02773" w:rsidRPr="00CD7FD7">
        <w:rPr>
          <w:rFonts w:ascii="Adobe Garamond Pro" w:hAnsi="Adobe Garamond Pro"/>
          <w:sz w:val="28"/>
        </w:rPr>
        <w:t>: 15</w:t>
      </w:r>
      <w:r w:rsidR="00E02773" w:rsidRPr="00CD7FD7">
        <w:rPr>
          <w:rFonts w:ascii="Adobe Garamond Pro" w:hAnsi="Adobe Garamond Pro"/>
          <w:sz w:val="28"/>
          <w:vertAlign w:val="superscript"/>
        </w:rPr>
        <w:t>th</w:t>
      </w:r>
      <w:r w:rsidR="00E02773" w:rsidRPr="00CD7FD7">
        <w:rPr>
          <w:rFonts w:ascii="Adobe Garamond Pro" w:hAnsi="Adobe Garamond Pro"/>
          <w:sz w:val="28"/>
        </w:rPr>
        <w:t xml:space="preserve"> September, 2021.</w:t>
      </w:r>
    </w:p>
    <w:sectPr w:rsidR="00184D82" w:rsidRPr="00CD7FD7" w:rsidSect="00CD7FD7">
      <w:headerReference w:type="default" r:id="rId11"/>
      <w:footerReference w:type="first" r:id="rId12"/>
      <w:pgSz w:w="12240" w:h="15840" w:code="1"/>
      <w:pgMar w:top="2275" w:right="1440" w:bottom="2520" w:left="1440" w:header="864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754" w:rsidRDefault="00663754">
      <w:pPr>
        <w:spacing w:after="0" w:line="240" w:lineRule="auto"/>
      </w:pPr>
      <w:r>
        <w:separator/>
      </w:r>
    </w:p>
    <w:p w:rsidR="00663754" w:rsidRDefault="00663754"/>
  </w:endnote>
  <w:endnote w:type="continuationSeparator" w:id="0">
    <w:p w:rsidR="00663754" w:rsidRDefault="00663754">
      <w:pPr>
        <w:spacing w:after="0" w:line="240" w:lineRule="auto"/>
      </w:pPr>
      <w:r>
        <w:continuationSeparator/>
      </w:r>
    </w:p>
    <w:p w:rsidR="00663754" w:rsidRDefault="006637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754" w:rsidRDefault="00663754">
      <w:pPr>
        <w:spacing w:after="0" w:line="240" w:lineRule="auto"/>
      </w:pPr>
      <w:r>
        <w:separator/>
      </w:r>
    </w:p>
    <w:p w:rsidR="00663754" w:rsidRDefault="00663754"/>
  </w:footnote>
  <w:footnote w:type="continuationSeparator" w:id="0">
    <w:p w:rsidR="00663754" w:rsidRDefault="00663754">
      <w:pPr>
        <w:spacing w:after="0" w:line="240" w:lineRule="auto"/>
      </w:pPr>
      <w:r>
        <w:continuationSeparator/>
      </w:r>
    </w:p>
    <w:p w:rsidR="00663754" w:rsidRDefault="006637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EEF" w:rsidRPr="00FE1448" w:rsidRDefault="00107C8E" w:rsidP="00FE144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0D2C9718" wp14:editId="0723118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6182" cy="10059285"/>
              <wp:effectExtent l="0" t="0" r="0" b="0"/>
              <wp:wrapNone/>
              <wp:docPr id="23" name="Group 2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182" cy="10059285"/>
                        <a:chOff x="0" y="0"/>
                        <a:chExt cx="7776182" cy="10059285"/>
                      </a:xfrm>
                    </wpg:grpSpPr>
                    <wps:wsp>
                      <wps:cNvPr id="8" name="Freeform 5">
                        <a:extLst>
                          <a:ext uri="{FF2B5EF4-FFF2-40B4-BE49-F238E27FC236}">
                            <a16:creationId xmlns:a16="http://schemas.microsoft.com/office/drawing/2014/main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6">
                        <a:extLst>
                          <a:ext uri="{FF2B5EF4-FFF2-40B4-BE49-F238E27FC236}">
                            <a16:creationId xmlns:a16="http://schemas.microsoft.com/office/drawing/2014/main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Rectangle 8">
                        <a:extLst>
                          <a:ext uri="{FF2B5EF4-FFF2-40B4-BE49-F238E27FC236}">
                            <a16:creationId xmlns:a16="http://schemas.microsoft.com/office/drawing/2014/main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: Shape 27">
                        <a:extLst>
                          <a:ext uri="{FF2B5EF4-FFF2-40B4-BE49-F238E27FC236}">
                            <a16:creationId xmlns:a16="http://schemas.microsoft.com/office/drawing/2014/main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515350"/>
                          <a:ext cx="6694833" cy="1543935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24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6496050" y="7315200"/>
                          <a:ext cx="1280132" cy="2742111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reeform 13">
                        <a:extLst>
                          <a:ext uri="{FF2B5EF4-FFF2-40B4-BE49-F238E27FC236}">
                            <a16:creationId xmlns:a16="http://schemas.microsoft.com/office/drawing/2014/main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67325" y="7848600"/>
                          <a:ext cx="1228410" cy="1766207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5">
                        <a:extLst>
                          <a:ext uri="{FF2B5EF4-FFF2-40B4-BE49-F238E27FC236}">
                            <a16:creationId xmlns:a16="http://schemas.microsoft.com/office/drawing/2014/main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012" y="8248650"/>
                          <a:ext cx="716034" cy="1017814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Rectangle 28">
                        <a:extLst>
                          <a:ext uri="{FF2B5EF4-FFF2-40B4-BE49-F238E27FC236}">
                            <a16:creationId xmlns:a16="http://schemas.microsoft.com/office/drawing/2014/main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31FA2BE" id="Group 23" o:spid="_x0000_s1026" style="position:absolute;margin-left:0;margin-top:0;width:612.3pt;height:792.05pt;z-index:251678720;mso-width-percent:1000;mso-height-percent:1000;mso-position-horizontal:center;mso-position-horizontal-relative:page;mso-position-vertical:center;mso-position-vertical-relative:page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">
              <v:shape id="Freeform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Freeform 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Rectangle 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" fillcolor="#262626 [3204]" stroked="f"/>
              <v:shape id="Freeform: Shape 27" o:spid="_x0000_s1030" style="position:absolute;top:85153;width:66948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" path="m,l4583908,,6694833,1543935r-5670895,l9698,1543935r-9698,l,48783r307,l,xe" fillcolor="#414141 [3207]" stroked="f">
                <v:path arrowok="t" o:connecttype="custom" o:connectlocs="0,0;4583908,0;6694833,1543935;1023938,1543935;9698,1543935;0,1543935;0,48783;307,48783" o:connectangles="0,0,0,0,0,0,0,0"/>
              </v:shape>
              <v:shape id="Freeform: Shape 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" path="m1280132,r,2733130l1280131,2733130r,8981l1094394,2742111r,-7l1094254,2742111,,1944324,,926510,1280132,xe" fillcolor="#650707 [3205]" stroked="f">
                <v:path arrowok="t" o:connecttype="custom" o:connectlocs="1280132,0;1280132,2733130;1280131,2733130;1280131,2742111;1094394,2742111;1094394,2742104;1094254,2742111;0,1944324;0,926510" o:connectangles="0,0,0,0,0,0,0,0,0"/>
              </v:shape>
              <v:shape id="Freeform 13" o:spid="_x0000_s1032" style="position:absolute;left:52673;top:78486;width:12284;height:1766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" path="m760,l,593r760,587l760,946,317,604,760,266,760,xe" fillcolor="#262626 [3204]" stroked="f">
                <v:path arrowok="t" o:connecttype="custom" o:connectlocs="1228410,0;0,887594;1228410,1766207;1228410,1415959;512376,904058;1228410,398145;1228410,0" o:connectangles="0,0,0,0,0,0,0"/>
              </v:shape>
              <v:shape id="Freeform 15" o:spid="_x0000_s1033" style="position:absolute;left:57800;top:82486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" path="m443,l,338,443,680,443,xe" fillcolor="#e3e3e3 [3206]" stroked="f">
                <v:path arrowok="t" o:connecttype="custom" o:connectlocs="716034,0;0,505913;716034,1017814;716034,0" o:connectangles="0,0,0,0"/>
              </v:shape>
              <v:rect id="Rectangle 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" filled="f" stroked="f" strokeweight="2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73"/>
    <w:rsid w:val="000115CE"/>
    <w:rsid w:val="000828F4"/>
    <w:rsid w:val="000F51EC"/>
    <w:rsid w:val="000F7122"/>
    <w:rsid w:val="00107C8E"/>
    <w:rsid w:val="0015507F"/>
    <w:rsid w:val="00184D82"/>
    <w:rsid w:val="001B4EEF"/>
    <w:rsid w:val="001B689C"/>
    <w:rsid w:val="00200635"/>
    <w:rsid w:val="00254E0D"/>
    <w:rsid w:val="002A0A1B"/>
    <w:rsid w:val="0038000D"/>
    <w:rsid w:val="00385ACF"/>
    <w:rsid w:val="003B048C"/>
    <w:rsid w:val="0040677A"/>
    <w:rsid w:val="00410197"/>
    <w:rsid w:val="00477474"/>
    <w:rsid w:val="00480B7F"/>
    <w:rsid w:val="004A1893"/>
    <w:rsid w:val="004B2893"/>
    <w:rsid w:val="004C4A44"/>
    <w:rsid w:val="005125BB"/>
    <w:rsid w:val="005264AB"/>
    <w:rsid w:val="00537F9C"/>
    <w:rsid w:val="00572222"/>
    <w:rsid w:val="005D3DA6"/>
    <w:rsid w:val="005E72CB"/>
    <w:rsid w:val="00663754"/>
    <w:rsid w:val="00744EA9"/>
    <w:rsid w:val="00752FC4"/>
    <w:rsid w:val="00757E9C"/>
    <w:rsid w:val="007B4C91"/>
    <w:rsid w:val="007D70F7"/>
    <w:rsid w:val="00830C5F"/>
    <w:rsid w:val="00834A33"/>
    <w:rsid w:val="008916D6"/>
    <w:rsid w:val="00896EE1"/>
    <w:rsid w:val="008B1068"/>
    <w:rsid w:val="008C1482"/>
    <w:rsid w:val="008D0AA7"/>
    <w:rsid w:val="008E172E"/>
    <w:rsid w:val="00912A0A"/>
    <w:rsid w:val="009468D3"/>
    <w:rsid w:val="00981EB2"/>
    <w:rsid w:val="00A17117"/>
    <w:rsid w:val="00A670A9"/>
    <w:rsid w:val="00A763AE"/>
    <w:rsid w:val="00A81C05"/>
    <w:rsid w:val="00B63133"/>
    <w:rsid w:val="00BC0F0A"/>
    <w:rsid w:val="00C11980"/>
    <w:rsid w:val="00C12A54"/>
    <w:rsid w:val="00CB0809"/>
    <w:rsid w:val="00CD7FD7"/>
    <w:rsid w:val="00D04123"/>
    <w:rsid w:val="00D046DB"/>
    <w:rsid w:val="00D06525"/>
    <w:rsid w:val="00D149F1"/>
    <w:rsid w:val="00D36106"/>
    <w:rsid w:val="00DC7840"/>
    <w:rsid w:val="00E02773"/>
    <w:rsid w:val="00F1217C"/>
    <w:rsid w:val="00F6528C"/>
    <w:rsid w:val="00F71D73"/>
    <w:rsid w:val="00F763B1"/>
    <w:rsid w:val="00F90A6A"/>
    <w:rsid w:val="00FA402E"/>
    <w:rsid w:val="00FB49C2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B79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EB2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2121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C1C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C1C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320303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320303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ind w:left="1152" w:right="1152"/>
    </w:pPr>
    <w:rPr>
      <w:rFonts w:eastAsiaTheme="minorEastAsia"/>
      <w:i/>
      <w:iCs/>
      <w:color w:val="1C1C1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202020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1C1C1C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1C1C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1C1C1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1C1C1C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1C1C1C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mar\AppData\Roaming\Microsoft\Templates\Modern%20angles%20letterhead.dotx" TargetMode="External"/></Relationships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804AB-7CC7-4EDB-98C4-7F4CF232EF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6D75825-3800-4099-9259-D366CC09AB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E1F3D-D641-4505-8D47-02BDC78B6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5E0623-C4ED-436E-A00B-A83D83CE6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angles letterhead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2021-09-14T12:39:00Z</dcterms:created>
  <dcterms:modified xsi:type="dcterms:W3CDTF">2021-09-14T12:48:00Z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